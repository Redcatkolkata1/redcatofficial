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 States in Japanese Katakana-style (Romaji)</w:t>
      </w:r>
    </w:p>
    <w:p>
      <w:r>
        <w:t>Alabama → Arabama</w:t>
      </w:r>
    </w:p>
    <w:p>
      <w:r>
        <w:t>Alaska → Arasuka</w:t>
      </w:r>
    </w:p>
    <w:p>
      <w:r>
        <w:t>Arizona → Arizōna</w:t>
      </w:r>
    </w:p>
    <w:p>
      <w:r>
        <w:t>Arkansas → Ākansō</w:t>
      </w:r>
    </w:p>
    <w:p>
      <w:r>
        <w:t>California → Kariforunia</w:t>
      </w:r>
    </w:p>
    <w:p>
      <w:r>
        <w:t>Colorado → Kororado</w:t>
      </w:r>
    </w:p>
    <w:p>
      <w:r>
        <w:t>Connecticut → Konetikatto</w:t>
      </w:r>
    </w:p>
    <w:p>
      <w:r>
        <w:t>Delaware → Derawēa</w:t>
      </w:r>
    </w:p>
    <w:p>
      <w:r>
        <w:t>Florida → Furorida</w:t>
      </w:r>
    </w:p>
    <w:p>
      <w:r>
        <w:t>Georgia → Jōjia</w:t>
      </w:r>
    </w:p>
    <w:p>
      <w:r>
        <w:t>Hawaii → Hawai</w:t>
      </w:r>
    </w:p>
    <w:p>
      <w:r>
        <w:t>Idaho → AIdaho</w:t>
      </w:r>
    </w:p>
    <w:p>
      <w:r>
        <w:t>Illinois → Iri-noi</w:t>
      </w:r>
    </w:p>
    <w:p>
      <w:r>
        <w:t>Indiana → Indiana</w:t>
      </w:r>
    </w:p>
    <w:p>
      <w:r>
        <w:t>Iowa → Aioa</w:t>
      </w:r>
    </w:p>
    <w:p>
      <w:r>
        <w:t>Kansas → Kanzasu</w:t>
      </w:r>
    </w:p>
    <w:p>
      <w:r>
        <w:t>Kentucky → Kentakī</w:t>
      </w:r>
    </w:p>
    <w:p>
      <w:r>
        <w:t>Louisiana → Rūijiana</w:t>
      </w:r>
    </w:p>
    <w:p>
      <w:r>
        <w:t>Maine → Mein</w:t>
      </w:r>
    </w:p>
    <w:p>
      <w:r>
        <w:t>Maryland → Merirando</w:t>
      </w:r>
    </w:p>
    <w:p>
      <w:r>
        <w:t>Massachusetts → Massachūsettsu</w:t>
      </w:r>
    </w:p>
    <w:p>
      <w:r>
        <w:t>Michigan → Mishigan</w:t>
      </w:r>
    </w:p>
    <w:p>
      <w:r>
        <w:t>Minnesota → Minnezōta</w:t>
      </w:r>
    </w:p>
    <w:p>
      <w:r>
        <w:t>Mississippi → Mississippī</w:t>
      </w:r>
    </w:p>
    <w:p>
      <w:r>
        <w:t>Missouri → Mizzūrī</w:t>
      </w:r>
    </w:p>
    <w:p>
      <w:r>
        <w:t>Montana → Montāna</w:t>
      </w:r>
    </w:p>
    <w:p>
      <w:r>
        <w:t>Nebraska → Neburasuka</w:t>
      </w:r>
    </w:p>
    <w:p>
      <w:r>
        <w:t>Nevada → Nevāda</w:t>
      </w:r>
    </w:p>
    <w:p>
      <w:r>
        <w:t>New Hampshire → Nyū Hampushā</w:t>
      </w:r>
    </w:p>
    <w:p>
      <w:r>
        <w:t>New Jersey → Nyū Jāji</w:t>
      </w:r>
    </w:p>
    <w:p>
      <w:r>
        <w:t>New Mexico → Nyū Mekkishiko</w:t>
      </w:r>
    </w:p>
    <w:p>
      <w:r>
        <w:t>New York → Nyū Yōku</w:t>
      </w:r>
    </w:p>
    <w:p>
      <w:r>
        <w:t>North Carolina → Nōsu Karoraina</w:t>
      </w:r>
    </w:p>
    <w:p>
      <w:r>
        <w:t>North Dakota → Nōsu Dakōta</w:t>
      </w:r>
    </w:p>
    <w:p>
      <w:r>
        <w:t>Ohio → Ohaio</w:t>
      </w:r>
    </w:p>
    <w:p>
      <w:r>
        <w:t>Oklahoma → Okurahoma</w:t>
      </w:r>
    </w:p>
    <w:p>
      <w:r>
        <w:t>Oregon → Origon</w:t>
      </w:r>
    </w:p>
    <w:p>
      <w:r>
        <w:t>Pennsylvania → Penshirubenia</w:t>
      </w:r>
    </w:p>
    <w:p>
      <w:r>
        <w:t>Rhode Island → Rōdo Airando</w:t>
      </w:r>
    </w:p>
    <w:p>
      <w:r>
        <w:t>South Carolina → Sau-su Karoraina</w:t>
      </w:r>
    </w:p>
    <w:p>
      <w:r>
        <w:t>South Dakota → Sau-su Dakōta</w:t>
      </w:r>
    </w:p>
    <w:p>
      <w:r>
        <w:t>Tennessee → Teneshī</w:t>
      </w:r>
    </w:p>
    <w:p>
      <w:r>
        <w:t>Texas → Tekisasu</w:t>
      </w:r>
    </w:p>
    <w:p>
      <w:r>
        <w:t>Utah → Yūta</w:t>
      </w:r>
    </w:p>
    <w:p>
      <w:r>
        <w:t>Vermont → Bāmonto</w:t>
      </w:r>
    </w:p>
    <w:p>
      <w:r>
        <w:t>Virginia → Bajinia</w:t>
      </w:r>
    </w:p>
    <w:p>
      <w:r>
        <w:t>Washington → Washinton</w:t>
      </w:r>
    </w:p>
    <w:p>
      <w:r>
        <w:t>West Virginia → Wesuto Bajinia</w:t>
      </w:r>
    </w:p>
    <w:p>
      <w:r>
        <w:t>Wisconsin → Uisukonsin</w:t>
      </w:r>
    </w:p>
    <w:p>
      <w:r>
        <w:t>Wyoming → Waimingu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